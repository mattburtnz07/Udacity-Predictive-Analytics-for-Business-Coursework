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contextualSpacing w:val="0"/>
        <w:jc w:val="center"/>
      </w:pPr>
      <w:bookmarkStart w:id="0" w:name="_gjdgxs" w:colFirst="0" w:colLast="0"/>
      <w:bookmarkEnd w:id="0"/>
      <w:r>
        <w:rPr>
          <w:u w:val="single"/>
          <w:rtl w:val="0"/>
        </w:rPr>
        <w:t>Project: Analyzing a Market Test</w:t>
      </w:r>
    </w:p>
    <w:p>
      <w:pPr>
        <w:pStyle w:val="3"/>
        <w:keepNext w:val="0"/>
        <w:keepLines w:val="0"/>
        <w:spacing w:before="240" w:after="40"/>
        <w:contextualSpacing w:val="0"/>
      </w:pPr>
      <w:r>
        <w:rPr>
          <w:rtl w:val="0"/>
        </w:rPr>
        <w:t>Step 1: Plan Your Analysis</w:t>
      </w:r>
    </w:p>
    <w:p>
      <w:pPr>
        <w:spacing w:line="240" w:lineRule="auto"/>
        <w:contextualSpacing w:val="0"/>
      </w:pPr>
      <w:r>
        <w:rPr>
          <w:i/>
          <w:rtl w:val="0"/>
        </w:rPr>
        <w:t>To perform the correct analysis, you will need to prepare a data set. (500 word limit)</w:t>
      </w:r>
    </w:p>
    <w:p>
      <w:pPr>
        <w:spacing w:line="240" w:lineRule="auto"/>
        <w:contextualSpacing w:val="0"/>
      </w:pPr>
      <w:r>
        <w:rPr>
          <w:i/>
          <w:rtl w:val="0"/>
        </w:rPr>
        <w:t>Answer the following questions to help you plan out your analysis:</w:t>
      </w:r>
    </w:p>
    <w:p>
      <w:pPr>
        <w:numPr>
          <w:ilvl w:val="0"/>
          <w:numId w:val="1"/>
        </w:numPr>
        <w:spacing w:line="240" w:lineRule="auto"/>
        <w:ind w:left="720" w:hanging="360"/>
        <w:contextualSpacing w:val="0"/>
      </w:pPr>
      <w:r>
        <w:rPr>
          <w:rtl w:val="0"/>
        </w:rPr>
        <w:t>What is the performance metric you’ll use to evaluate the results of your test?</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Fonts w:hint="default"/>
          <w:rtl w:val="0"/>
          <w:lang w:val="en-AU"/>
        </w:rPr>
      </w:pPr>
      <w:r>
        <w:rPr>
          <w:rFonts w:hint="default"/>
          <w:rtl w:val="0"/>
          <w:lang w:val="en-AU"/>
        </w:rPr>
        <w:t>Gross margin.</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Fonts w:hint="default"/>
          <w:rtl w:val="0"/>
          <w:lang w:val="en-AU"/>
        </w:rPr>
      </w:pPr>
    </w:p>
    <w:p>
      <w:pPr>
        <w:numPr>
          <w:ilvl w:val="0"/>
          <w:numId w:val="1"/>
        </w:numPr>
        <w:spacing w:line="240" w:lineRule="auto"/>
        <w:ind w:left="720" w:hanging="360"/>
        <w:contextualSpacing w:val="0"/>
      </w:pPr>
      <w:r>
        <w:rPr>
          <w:rtl w:val="0"/>
        </w:rPr>
        <w:t>What is the test period?</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Fonts w:hint="default"/>
          <w:rtl w:val="0"/>
          <w:lang w:val="en-AU"/>
        </w:rPr>
      </w:pPr>
      <w:r>
        <w:rPr>
          <w:rFonts w:hint="default"/>
          <w:rtl w:val="0"/>
          <w:lang w:val="en-AU"/>
        </w:rPr>
        <w:t>29 April 2016 to 21 July 2016.</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tl w:val="0"/>
        </w:rPr>
      </w:pPr>
    </w:p>
    <w:p>
      <w:pPr>
        <w:numPr>
          <w:ilvl w:val="0"/>
          <w:numId w:val="1"/>
        </w:numPr>
        <w:spacing w:after="40" w:line="240" w:lineRule="auto"/>
        <w:ind w:left="720" w:hanging="360"/>
        <w:contextualSpacing w:val="0"/>
      </w:pPr>
      <w:r>
        <w:rPr>
          <w:rtl w:val="0"/>
        </w:rPr>
        <w:t>At what level (day, week, month, etc.) should the data be aggregated?</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right="0" w:rightChars="0"/>
        <w:contextualSpacing w:val="0"/>
        <w:jc w:val="left"/>
        <w:rPr>
          <w:rFonts w:hint="default"/>
          <w:lang w:val="en-AU"/>
        </w:rPr>
      </w:pPr>
      <w:r>
        <w:rPr>
          <w:rFonts w:hint="default"/>
          <w:rtl w:val="0"/>
          <w:lang w:val="en-AU"/>
        </w:rPr>
        <w:t>Weekly.</w:t>
      </w:r>
    </w:p>
    <w:p>
      <w:pPr>
        <w:pStyle w:val="3"/>
        <w:keepNext w:val="0"/>
        <w:keepLines w:val="0"/>
        <w:spacing w:before="240" w:after="40"/>
        <w:contextualSpacing w:val="0"/>
      </w:pPr>
      <w:r>
        <w:rPr>
          <w:rtl w:val="0"/>
        </w:rPr>
        <w:t xml:space="preserve">Step 2: Clean Up Your Data </w:t>
      </w:r>
    </w:p>
    <w:p>
      <w:pPr>
        <w:spacing w:line="240" w:lineRule="auto"/>
        <w:contextualSpacing w:val="0"/>
      </w:pPr>
      <w:r>
        <w:rPr>
          <w:i/>
          <w:rtl w:val="0"/>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pPr>
        <w:pStyle w:val="3"/>
        <w:keepNext w:val="0"/>
        <w:keepLines w:val="0"/>
        <w:spacing w:before="240" w:after="40"/>
        <w:contextualSpacing w:val="0"/>
      </w:pPr>
      <w:r>
        <w:rPr>
          <w:rtl w:val="0"/>
        </w:rPr>
        <w:t>Step 3: Match Treatment and Control Units</w:t>
      </w:r>
    </w:p>
    <w:p>
      <w:pPr>
        <w:spacing w:line="240" w:lineRule="auto"/>
        <w:contextualSpacing w:val="0"/>
      </w:pPr>
      <w:r>
        <w:rPr>
          <w:i/>
          <w:rtl w:val="0"/>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pPr>
        <w:spacing w:line="240" w:lineRule="auto"/>
        <w:contextualSpacing w:val="0"/>
      </w:pPr>
    </w:p>
    <w:p>
      <w:pPr>
        <w:spacing w:line="240" w:lineRule="auto"/>
        <w:contextualSpacing w:val="0"/>
      </w:pPr>
      <w:r>
        <w:rPr>
          <w:i/>
          <w:rtl w:val="0"/>
        </w:rPr>
        <w:t xml:space="preserve">Apart from trend and seasonality... </w:t>
      </w:r>
    </w:p>
    <w:p>
      <w:pPr>
        <w:numPr>
          <w:ilvl w:val="0"/>
          <w:numId w:val="2"/>
        </w:numPr>
        <w:spacing w:line="240" w:lineRule="auto"/>
        <w:ind w:left="720" w:hanging="360"/>
        <w:contextualSpacing w:val="0"/>
      </w:pPr>
      <w:r>
        <w:rPr>
          <w:rtl w:val="0"/>
        </w:rPr>
        <w:t>What control variables should be considered? Note: Only consider variables in the RoundRoastersStore file.</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Fonts w:hint="default"/>
          <w:rtl w:val="0"/>
          <w:lang w:val="en-AU"/>
        </w:rPr>
      </w:pPr>
      <w:r>
        <w:rPr>
          <w:rFonts w:hint="default"/>
          <w:rtl w:val="0"/>
          <w:lang w:val="en-AU"/>
        </w:rPr>
        <w:t>Average Monthly Sales and Square Footage should both be considered.</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tl w:val="0"/>
        </w:rPr>
      </w:pPr>
    </w:p>
    <w:p>
      <w:pPr>
        <w:numPr>
          <w:ilvl w:val="0"/>
          <w:numId w:val="2"/>
        </w:numPr>
        <w:spacing w:line="240" w:lineRule="auto"/>
        <w:ind w:left="720" w:hanging="360"/>
        <w:contextualSpacing w:val="0"/>
      </w:pPr>
      <w:r>
        <w:rPr>
          <w:rtl w:val="0"/>
        </w:rPr>
        <w:t>What is the correlation between your each potential control variable and your performance metric?</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tl w:val="0"/>
        </w:rPr>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Fonts w:hint="default"/>
          <w:rtl w:val="0"/>
          <w:lang w:val="en-AU"/>
        </w:rPr>
      </w:pPr>
      <w:r>
        <w:rPr>
          <w:rFonts w:hint="default"/>
          <w:rtl w:val="0"/>
          <w:lang w:val="en-AU"/>
        </w:rPr>
        <w:t xml:space="preserve">The AvgMonthSales is highly correlated with Gross Margin while the Sq_Ft has a very small correlation with Gross Margin. </w:t>
      </w:r>
    </w:p>
    <w:p>
      <w:pPr>
        <w:numPr>
          <w:numId w:val="0"/>
        </w:numPr>
        <w:spacing w:line="240" w:lineRule="auto"/>
        <w:ind w:right="0" w:rightChars="0"/>
        <w:contextualSpacing w:val="0"/>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pPr>
      <w:r>
        <w:drawing>
          <wp:inline distT="0" distB="0" distL="114300" distR="114300">
            <wp:extent cx="4366260" cy="929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4366260" cy="929640"/>
                    </a:xfrm>
                    <a:prstGeom prst="rect">
                      <a:avLst/>
                    </a:prstGeom>
                    <a:noFill/>
                    <a:ln>
                      <a:noFill/>
                    </a:ln>
                  </pic:spPr>
                </pic:pic>
              </a:graphicData>
            </a:graphic>
          </wp:inline>
        </w:drawing>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tl w:val="0"/>
        </w:rPr>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tl w:val="0"/>
        </w:rPr>
      </w:pPr>
    </w:p>
    <w:p>
      <w:pPr>
        <w:numPr>
          <w:ilvl w:val="0"/>
          <w:numId w:val="2"/>
        </w:numPr>
        <w:spacing w:line="240" w:lineRule="auto"/>
        <w:ind w:left="720" w:hanging="360"/>
        <w:contextualSpacing w:val="0"/>
        <w:rPr>
          <w:rFonts w:hint="default"/>
          <w:rtl w:val="0"/>
          <w:lang w:val="en-AU"/>
        </w:rPr>
      </w:pPr>
      <w:bookmarkStart w:id="1" w:name="_30j0zll" w:colFirst="0" w:colLast="0"/>
      <w:bookmarkEnd w:id="1"/>
      <w:r>
        <w:rPr>
          <w:rtl w:val="0"/>
        </w:rPr>
        <w:t>What control variables will you use to match treatment and control stores?</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Fonts w:hint="default"/>
          <w:rtl w:val="0"/>
          <w:lang w:val="en-AU"/>
        </w:rPr>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Fonts w:hint="default"/>
          <w:rtl w:val="0"/>
          <w:lang w:val="en-AU"/>
        </w:rPr>
      </w:pPr>
      <w:r>
        <w:rPr>
          <w:rFonts w:hint="default"/>
          <w:rtl w:val="0"/>
          <w:lang w:val="en-AU"/>
        </w:rPr>
        <w:t>AvgMonthSales, Trend and Seasonality will be used</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tl w:val="0"/>
        </w:rPr>
      </w:pPr>
    </w:p>
    <w:p>
      <w:pPr>
        <w:numPr>
          <w:ilvl w:val="0"/>
          <w:numId w:val="2"/>
        </w:numPr>
        <w:spacing w:line="240" w:lineRule="auto"/>
        <w:ind w:left="720" w:hanging="360"/>
        <w:contextualSpacing w:val="0"/>
      </w:pPr>
      <w:r>
        <w:rPr>
          <w:rtl w:val="0"/>
        </w:rPr>
        <w:t>Please fill out the table below with your treatment and control stores pairs:</w:t>
      </w:r>
    </w:p>
    <w:p>
      <w:pPr>
        <w:spacing w:line="240" w:lineRule="auto"/>
        <w:contextualSpacing w:val="0"/>
      </w:pPr>
    </w:p>
    <w:tbl>
      <w:tblPr>
        <w:tblW w:w="4716" w:type="dxa"/>
        <w:tblInd w:w="0" w:type="dxa"/>
        <w:shd w:val="clear"/>
        <w:tblLayout w:type="autofit"/>
        <w:tblCellMar>
          <w:top w:w="0" w:type="dxa"/>
          <w:left w:w="0" w:type="dxa"/>
          <w:bottom w:w="0" w:type="dxa"/>
          <w:right w:w="0" w:type="dxa"/>
        </w:tblCellMar>
      </w:tblPr>
      <w:tblGrid>
        <w:gridCol w:w="1644"/>
        <w:gridCol w:w="1536"/>
        <w:gridCol w:w="1536"/>
      </w:tblGrid>
      <w:tr>
        <w:tblPrEx>
          <w:shd w:val="clear"/>
          <w:tblCellMar>
            <w:top w:w="0" w:type="dxa"/>
            <w:left w:w="0" w:type="dxa"/>
            <w:bottom w:w="0" w:type="dxa"/>
            <w:right w:w="0" w:type="dxa"/>
          </w:tblCellMar>
        </w:tblPrEx>
        <w:trPr>
          <w:trHeight w:val="303" w:hRule="atLeast"/>
        </w:trPr>
        <w:tc>
          <w:tcPr>
            <w:tcW w:w="1644" w:type="dxa"/>
            <w:tcBorders>
              <w:top w:val="single" w:color="000000" w:sz="8" w:space="0"/>
              <w:left w:val="single" w:color="000000" w:sz="8" w:space="0"/>
              <w:bottom w:val="single" w:color="000000" w:sz="8" w:space="0"/>
              <w:right w:val="single" w:color="000000" w:sz="8" w:space="0"/>
            </w:tcBorders>
            <w:shd w:val="clear"/>
            <w:tcMar>
              <w:top w:w="12" w:type="dxa"/>
              <w:left w:w="12" w:type="dxa"/>
              <w:right w:w="12" w:type="dxa"/>
            </w:tcMar>
            <w:vAlign w:val="top"/>
          </w:tcPr>
          <w:p>
            <w:pPr>
              <w:keepNext w:val="0"/>
              <w:keepLines w:val="0"/>
              <w:widowControl/>
              <w:suppressLineNumbers w:val="0"/>
              <w:jc w:val="center"/>
              <w:textAlignment w:val="top"/>
              <w:rPr>
                <w:rFonts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Treatment Store</w:t>
            </w:r>
          </w:p>
        </w:tc>
        <w:tc>
          <w:tcPr>
            <w:tcW w:w="1536" w:type="dxa"/>
            <w:tcBorders>
              <w:top w:val="single" w:color="000000" w:sz="8" w:space="0"/>
              <w:left w:val="nil"/>
              <w:bottom w:val="single" w:color="000000" w:sz="8" w:space="0"/>
              <w:right w:val="single" w:color="000000" w:sz="8" w:space="0"/>
            </w:tcBorders>
            <w:shd w:val="clear"/>
            <w:tcMar>
              <w:top w:w="12" w:type="dxa"/>
              <w:left w:w="12" w:type="dxa"/>
              <w:right w:w="12" w:type="dxa"/>
            </w:tcMar>
            <w:vAlign w:val="top"/>
          </w:tcPr>
          <w:p>
            <w:pPr>
              <w:keepNext w:val="0"/>
              <w:keepLines w:val="0"/>
              <w:widowControl/>
              <w:suppressLineNumbers w:val="0"/>
              <w:jc w:val="center"/>
              <w:textAlignment w:val="top"/>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Control Store 1</w:t>
            </w:r>
          </w:p>
        </w:tc>
        <w:tc>
          <w:tcPr>
            <w:tcW w:w="1536" w:type="dxa"/>
            <w:tcBorders>
              <w:top w:val="single" w:color="000000" w:sz="8" w:space="0"/>
              <w:left w:val="nil"/>
              <w:bottom w:val="single" w:color="000000" w:sz="8" w:space="0"/>
              <w:right w:val="single" w:color="000000" w:sz="8" w:space="0"/>
            </w:tcBorders>
            <w:shd w:val="clear"/>
            <w:tcMar>
              <w:top w:w="12" w:type="dxa"/>
              <w:left w:w="12" w:type="dxa"/>
              <w:right w:w="12" w:type="dxa"/>
            </w:tcMar>
            <w:vAlign w:val="top"/>
          </w:tcPr>
          <w:p>
            <w:pPr>
              <w:keepNext w:val="0"/>
              <w:keepLines w:val="0"/>
              <w:widowControl/>
              <w:suppressLineNumbers w:val="0"/>
              <w:jc w:val="center"/>
              <w:textAlignment w:val="top"/>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Control Store 2</w:t>
            </w:r>
          </w:p>
        </w:tc>
      </w:tr>
      <w:tr>
        <w:tblPrEx>
          <w:tblCellMar>
            <w:top w:w="0" w:type="dxa"/>
            <w:left w:w="0" w:type="dxa"/>
            <w:bottom w:w="0" w:type="dxa"/>
            <w:right w:w="0" w:type="dxa"/>
          </w:tblCellMar>
        </w:tblPrEx>
        <w:trPr>
          <w:trHeight w:val="303" w:hRule="atLeast"/>
        </w:trPr>
        <w:tc>
          <w:tcPr>
            <w:tcW w:w="1644" w:type="dxa"/>
            <w:tcBorders>
              <w:top w:val="nil"/>
              <w:left w:val="single" w:color="000000" w:sz="8" w:space="0"/>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1664</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7162</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9238</w:t>
            </w:r>
          </w:p>
        </w:tc>
      </w:tr>
      <w:tr>
        <w:tblPrEx>
          <w:tblCellMar>
            <w:top w:w="0" w:type="dxa"/>
            <w:left w:w="0" w:type="dxa"/>
            <w:bottom w:w="0" w:type="dxa"/>
            <w:right w:w="0" w:type="dxa"/>
          </w:tblCellMar>
        </w:tblPrEx>
        <w:trPr>
          <w:trHeight w:val="303" w:hRule="atLeast"/>
        </w:trPr>
        <w:tc>
          <w:tcPr>
            <w:tcW w:w="1644" w:type="dxa"/>
            <w:tcBorders>
              <w:top w:val="nil"/>
              <w:left w:val="single" w:color="000000" w:sz="8" w:space="0"/>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1675</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11818</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9968</w:t>
            </w:r>
          </w:p>
        </w:tc>
      </w:tr>
      <w:tr>
        <w:tblPrEx>
          <w:tblCellMar>
            <w:top w:w="0" w:type="dxa"/>
            <w:left w:w="0" w:type="dxa"/>
            <w:bottom w:w="0" w:type="dxa"/>
            <w:right w:w="0" w:type="dxa"/>
          </w:tblCellMar>
        </w:tblPrEx>
        <w:trPr>
          <w:trHeight w:val="303" w:hRule="atLeast"/>
        </w:trPr>
        <w:tc>
          <w:tcPr>
            <w:tcW w:w="1644" w:type="dxa"/>
            <w:tcBorders>
              <w:top w:val="nil"/>
              <w:left w:val="single" w:color="000000" w:sz="8" w:space="0"/>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1696</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11668</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12169</w:t>
            </w:r>
          </w:p>
        </w:tc>
      </w:tr>
      <w:tr>
        <w:tblPrEx>
          <w:tblCellMar>
            <w:top w:w="0" w:type="dxa"/>
            <w:left w:w="0" w:type="dxa"/>
            <w:bottom w:w="0" w:type="dxa"/>
            <w:right w:w="0" w:type="dxa"/>
          </w:tblCellMar>
        </w:tblPrEx>
        <w:trPr>
          <w:trHeight w:val="303" w:hRule="atLeast"/>
        </w:trPr>
        <w:tc>
          <w:tcPr>
            <w:tcW w:w="1644" w:type="dxa"/>
            <w:tcBorders>
              <w:top w:val="nil"/>
              <w:left w:val="single" w:color="000000" w:sz="8" w:space="0"/>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1700</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10068</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2902</w:t>
            </w:r>
          </w:p>
        </w:tc>
      </w:tr>
      <w:tr>
        <w:tblPrEx>
          <w:tblCellMar>
            <w:top w:w="0" w:type="dxa"/>
            <w:left w:w="0" w:type="dxa"/>
            <w:bottom w:w="0" w:type="dxa"/>
            <w:right w:w="0" w:type="dxa"/>
          </w:tblCellMar>
        </w:tblPrEx>
        <w:trPr>
          <w:trHeight w:val="303" w:hRule="atLeast"/>
        </w:trPr>
        <w:tc>
          <w:tcPr>
            <w:tcW w:w="1644" w:type="dxa"/>
            <w:tcBorders>
              <w:top w:val="nil"/>
              <w:left w:val="single" w:color="000000" w:sz="8" w:space="0"/>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1712</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10018</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8162</w:t>
            </w:r>
          </w:p>
        </w:tc>
      </w:tr>
      <w:tr>
        <w:tblPrEx>
          <w:tblCellMar>
            <w:top w:w="0" w:type="dxa"/>
            <w:left w:w="0" w:type="dxa"/>
            <w:bottom w:w="0" w:type="dxa"/>
            <w:right w:w="0" w:type="dxa"/>
          </w:tblCellMar>
        </w:tblPrEx>
        <w:trPr>
          <w:trHeight w:val="303" w:hRule="atLeast"/>
        </w:trPr>
        <w:tc>
          <w:tcPr>
            <w:tcW w:w="1644" w:type="dxa"/>
            <w:tcBorders>
              <w:top w:val="nil"/>
              <w:left w:val="single" w:color="000000" w:sz="8" w:space="0"/>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2288</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1580</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2568</w:t>
            </w:r>
          </w:p>
        </w:tc>
      </w:tr>
      <w:tr>
        <w:tblPrEx>
          <w:tblCellMar>
            <w:top w:w="0" w:type="dxa"/>
            <w:left w:w="0" w:type="dxa"/>
            <w:bottom w:w="0" w:type="dxa"/>
            <w:right w:w="0" w:type="dxa"/>
          </w:tblCellMar>
        </w:tblPrEx>
        <w:trPr>
          <w:trHeight w:val="303" w:hRule="atLeast"/>
        </w:trPr>
        <w:tc>
          <w:tcPr>
            <w:tcW w:w="1644" w:type="dxa"/>
            <w:tcBorders>
              <w:top w:val="nil"/>
              <w:left w:val="single" w:color="000000" w:sz="8" w:space="0"/>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2293</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8262</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12686</w:t>
            </w:r>
          </w:p>
        </w:tc>
      </w:tr>
      <w:tr>
        <w:tblPrEx>
          <w:tblCellMar>
            <w:top w:w="0" w:type="dxa"/>
            <w:left w:w="0" w:type="dxa"/>
            <w:bottom w:w="0" w:type="dxa"/>
            <w:right w:w="0" w:type="dxa"/>
          </w:tblCellMar>
        </w:tblPrEx>
        <w:trPr>
          <w:trHeight w:val="303" w:hRule="atLeast"/>
        </w:trPr>
        <w:tc>
          <w:tcPr>
            <w:tcW w:w="1644" w:type="dxa"/>
            <w:tcBorders>
              <w:top w:val="nil"/>
              <w:left w:val="single" w:color="000000" w:sz="8" w:space="0"/>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2301</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1964</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12019</w:t>
            </w:r>
          </w:p>
        </w:tc>
      </w:tr>
      <w:tr>
        <w:tblPrEx>
          <w:tblCellMar>
            <w:top w:w="0" w:type="dxa"/>
            <w:left w:w="0" w:type="dxa"/>
            <w:bottom w:w="0" w:type="dxa"/>
            <w:right w:w="0" w:type="dxa"/>
          </w:tblCellMar>
        </w:tblPrEx>
        <w:trPr>
          <w:trHeight w:val="303" w:hRule="atLeast"/>
        </w:trPr>
        <w:tc>
          <w:tcPr>
            <w:tcW w:w="1644" w:type="dxa"/>
            <w:tcBorders>
              <w:top w:val="nil"/>
              <w:left w:val="single" w:color="000000" w:sz="8" w:space="0"/>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2322</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3235</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9388</w:t>
            </w:r>
          </w:p>
        </w:tc>
      </w:tr>
      <w:tr>
        <w:tblPrEx>
          <w:tblCellMar>
            <w:top w:w="0" w:type="dxa"/>
            <w:left w:w="0" w:type="dxa"/>
            <w:bottom w:w="0" w:type="dxa"/>
            <w:right w:w="0" w:type="dxa"/>
          </w:tblCellMar>
        </w:tblPrEx>
        <w:trPr>
          <w:trHeight w:val="303" w:hRule="atLeast"/>
        </w:trPr>
        <w:tc>
          <w:tcPr>
            <w:tcW w:w="1644" w:type="dxa"/>
            <w:tcBorders>
              <w:top w:val="nil"/>
              <w:left w:val="single" w:color="000000" w:sz="8" w:space="0"/>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2341</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2572</w:t>
            </w:r>
          </w:p>
        </w:tc>
        <w:tc>
          <w:tcPr>
            <w:tcW w:w="1536" w:type="dxa"/>
            <w:tcBorders>
              <w:top w:val="nil"/>
              <w:left w:val="nil"/>
              <w:bottom w:val="single" w:color="000000" w:sz="8" w:space="0"/>
              <w:right w:val="single" w:color="000000" w:sz="8" w:space="0"/>
            </w:tcBorders>
            <w:shd w:val="clear"/>
            <w:tcMar>
              <w:top w:w="12" w:type="dxa"/>
              <w:left w:w="12" w:type="dxa"/>
              <w:right w:w="12" w:type="dxa"/>
            </w:tcMar>
            <w:vAlign w:val="bottom"/>
          </w:tcPr>
          <w:p>
            <w:pPr>
              <w:keepNext w:val="0"/>
              <w:keepLines w:val="0"/>
              <w:widowControl/>
              <w:suppressLineNumbers w:val="0"/>
              <w:jc w:val="center"/>
              <w:textAlignment w:val="bottom"/>
              <w:rPr>
                <w:rFonts w:hint="default" w:ascii="Arial" w:hAnsi="Arial" w:cs="Arial"/>
                <w:i w:val="0"/>
                <w:color w:val="000000"/>
                <w:sz w:val="22"/>
                <w:szCs w:val="22"/>
                <w:u w:val="none"/>
              </w:rPr>
            </w:pPr>
            <w:r>
              <w:rPr>
                <w:rFonts w:hint="default" w:ascii="Arial" w:hAnsi="Arial" w:eastAsia="SimSun" w:cs="Arial"/>
                <w:b w:val="0"/>
                <w:i w:val="0"/>
                <w:smallCaps w:val="0"/>
                <w:strike w:val="0"/>
                <w:color w:val="000000"/>
                <w:kern w:val="0"/>
                <w:sz w:val="22"/>
                <w:szCs w:val="22"/>
                <w:u w:val="none"/>
                <w:bdr w:val="none" w:color="auto" w:sz="0" w:space="0"/>
                <w:shd w:val="clear" w:fill="auto"/>
                <w:vertAlign w:val="baseline"/>
                <w:lang w:val="en-US" w:eastAsia="zh-CN" w:bidi="ar"/>
              </w:rPr>
              <w:t>3102</w:t>
            </w:r>
          </w:p>
        </w:tc>
      </w:tr>
    </w:tbl>
    <w:p>
      <w:pPr>
        <w:spacing w:line="240" w:lineRule="auto"/>
        <w:contextualSpacing w:val="0"/>
      </w:pPr>
    </w:p>
    <w:p>
      <w:pPr>
        <w:pStyle w:val="3"/>
        <w:contextualSpacing w:val="0"/>
      </w:pPr>
      <w:r>
        <w:rPr>
          <w:rtl w:val="0"/>
        </w:rPr>
        <w:t>Step 4: Analysis and Writeup</w:t>
      </w:r>
    </w:p>
    <w:p>
      <w:pPr>
        <w:spacing w:line="240" w:lineRule="auto"/>
        <w:contextualSpacing w:val="0"/>
      </w:pPr>
      <w:r>
        <w:rPr>
          <w:i/>
          <w:rtl w:val="0"/>
        </w:rPr>
        <w:t>Conduct your A/B analysis and create a short report outlining your results and recommendations. (250 words limit)</w:t>
      </w:r>
    </w:p>
    <w:p>
      <w:pPr>
        <w:spacing w:line="240" w:lineRule="auto"/>
        <w:contextualSpacing w:val="0"/>
      </w:pPr>
    </w:p>
    <w:p>
      <w:pPr>
        <w:spacing w:line="240" w:lineRule="auto"/>
        <w:contextualSpacing w:val="0"/>
      </w:pPr>
      <w:r>
        <w:rPr>
          <w:i/>
          <w:rtl w:val="0"/>
        </w:rPr>
        <w:t>Answer these questions. Be sure to include visualizations from your analysis:</w:t>
      </w:r>
    </w:p>
    <w:p>
      <w:pPr>
        <w:spacing w:line="240" w:lineRule="auto"/>
        <w:contextualSpacing w:val="0"/>
      </w:pPr>
    </w:p>
    <w:p>
      <w:pPr>
        <w:numPr>
          <w:ilvl w:val="0"/>
          <w:numId w:val="3"/>
        </w:numPr>
        <w:spacing w:line="240" w:lineRule="auto"/>
        <w:ind w:left="720" w:hanging="360"/>
        <w:contextualSpacing w:val="0"/>
      </w:pPr>
      <w:r>
        <w:rPr>
          <w:rtl w:val="0"/>
        </w:rPr>
        <w:t xml:space="preserve">What is your recommendation - Should the company roll out the updated menu to all stores? </w:t>
      </w:r>
    </w:p>
    <w:p>
      <w:pPr>
        <w:numPr>
          <w:numId w:val="0"/>
        </w:numPr>
        <w:spacing w:line="240" w:lineRule="auto"/>
        <w:ind w:right="0" w:rightChars="0"/>
        <w:contextualSpacing w:val="0"/>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Fonts w:hint="default"/>
          <w:rtl w:val="0"/>
          <w:lang w:val="en-AU"/>
        </w:rPr>
      </w:pPr>
      <w:r>
        <w:rPr>
          <w:rFonts w:hint="default"/>
          <w:rtl w:val="0"/>
          <w:lang w:val="en-AU"/>
        </w:rPr>
        <w:t>The average lift is 44.7% (&gt;18%) and the expected increase in gross margin by $757.10. Therefore, yes the company should roll out the updated menu to all of its stores</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Fonts w:hint="default"/>
          <w:rtl w:val="0"/>
          <w:lang w:val="en-AU"/>
        </w:rPr>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Fonts w:hint="default"/>
          <w:rtl w:val="0"/>
          <w:lang w:val="en-AU"/>
        </w:rPr>
      </w:pPr>
      <w:r>
        <w:drawing>
          <wp:inline distT="0" distB="0" distL="114300" distR="114300">
            <wp:extent cx="5502275" cy="2370455"/>
            <wp:effectExtent l="0" t="0" r="146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502275" cy="2370455"/>
                    </a:xfrm>
                    <a:prstGeom prst="rect">
                      <a:avLst/>
                    </a:prstGeom>
                    <a:noFill/>
                    <a:ln>
                      <a:noFill/>
                    </a:ln>
                  </pic:spPr>
                </pic:pic>
              </a:graphicData>
            </a:graphic>
          </wp:inline>
        </w:drawing>
      </w:r>
    </w:p>
    <w:p>
      <w:pPr>
        <w:numPr>
          <w:ilvl w:val="0"/>
          <w:numId w:val="3"/>
        </w:numPr>
        <w:spacing w:line="240" w:lineRule="auto"/>
        <w:ind w:left="720" w:hanging="360"/>
        <w:contextualSpacing w:val="0"/>
      </w:pPr>
      <w:r>
        <w:rPr>
          <w:rtl w:val="0"/>
        </w:rPr>
        <w:t xml:space="preserve">What is the lift from the new menu for West and Central regions (include statistical significance)? </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tl w:val="0"/>
        </w:rPr>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Fonts w:hint="default"/>
          <w:rtl w:val="0"/>
          <w:lang w:val="en-AU"/>
        </w:rPr>
      </w:pPr>
      <w:r>
        <w:rPr>
          <w:rFonts w:hint="default"/>
          <w:rtl w:val="0"/>
          <w:lang w:val="en-AU"/>
        </w:rPr>
        <w:t>Central: 54.6% lift with 99.7% significance (very high).</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pPr>
      <w:r>
        <w:drawing>
          <wp:inline distT="0" distB="0" distL="114300" distR="114300">
            <wp:extent cx="5932805" cy="2562860"/>
            <wp:effectExtent l="0" t="0" r="1079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932805" cy="2562860"/>
                    </a:xfrm>
                    <a:prstGeom prst="rect">
                      <a:avLst/>
                    </a:prstGeom>
                    <a:noFill/>
                    <a:ln>
                      <a:noFill/>
                    </a:ln>
                  </pic:spPr>
                </pic:pic>
              </a:graphicData>
            </a:graphic>
          </wp:inline>
        </w:drawing>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Fonts w:hint="default"/>
          <w:lang w:val="en-AU"/>
        </w:rPr>
      </w:pPr>
      <w:r>
        <w:rPr>
          <w:rFonts w:hint="default"/>
          <w:lang w:val="en-AU"/>
        </w:rPr>
        <w:t>West:34.9% lift with 99.3% significance (very high).</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Fonts w:hint="default"/>
          <w:rtl w:val="0"/>
          <w:lang w:val="en-AU"/>
        </w:rPr>
      </w:pPr>
      <w:r>
        <w:drawing>
          <wp:inline distT="0" distB="0" distL="114300" distR="114300">
            <wp:extent cx="5934710" cy="2573020"/>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934710" cy="2573020"/>
                    </a:xfrm>
                    <a:prstGeom prst="rect">
                      <a:avLst/>
                    </a:prstGeom>
                    <a:noFill/>
                    <a:ln>
                      <a:noFill/>
                    </a:ln>
                  </pic:spPr>
                </pic:pic>
              </a:graphicData>
            </a:graphic>
          </wp:inline>
        </w:drawing>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tl w:val="0"/>
        </w:rPr>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tl w:val="0"/>
        </w:rPr>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tl w:val="0"/>
        </w:rPr>
      </w:pPr>
    </w:p>
    <w:p>
      <w:pPr>
        <w:numPr>
          <w:ilvl w:val="0"/>
          <w:numId w:val="3"/>
        </w:numPr>
        <w:spacing w:line="240" w:lineRule="auto"/>
        <w:ind w:left="720" w:hanging="360"/>
        <w:contextualSpacing w:val="0"/>
      </w:pPr>
      <w:r>
        <w:rPr>
          <w:rtl w:val="0"/>
        </w:rPr>
        <w:t>What is the lift from the new menu overall?</w:t>
      </w: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pPr>
    </w:p>
    <w:p>
      <w:pPr>
        <w:keepNext w:val="0"/>
        <w:keepLines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contextualSpacing w:val="0"/>
        <w:jc w:val="left"/>
        <w:rPr>
          <w:rFonts w:hint="default"/>
          <w:lang w:val="en-AU"/>
        </w:rPr>
      </w:pPr>
      <w:r>
        <w:rPr>
          <w:rFonts w:hint="default"/>
          <w:lang w:val="en-AU"/>
        </w:rPr>
        <w:t>The overall lift from the new menu is 44.7%.</w:t>
      </w:r>
    </w:p>
    <w:p>
      <w:pPr>
        <w:contextualSpacing w:val="0"/>
      </w:pPr>
    </w:p>
    <w:p>
      <w:pPr>
        <w:contextualSpacing w:val="0"/>
      </w:pPr>
    </w:p>
    <w:p>
      <w:pPr>
        <w:contextualSpacing w:val="0"/>
      </w:pPr>
    </w:p>
    <w:p>
      <w:pPr>
        <w:contextualSpacing w:val="0"/>
      </w:pPr>
    </w:p>
    <w:p>
      <w:pPr>
        <w:contextualSpacing w:val="0"/>
      </w:pPr>
      <w:bookmarkStart w:id="3" w:name="_GoBack"/>
      <w:bookmarkEnd w:id="3"/>
    </w:p>
    <w:p>
      <w:pPr>
        <w:contextualSpacing w:val="0"/>
      </w:pPr>
    </w:p>
    <w:p>
      <w:pPr>
        <w:contextualSpacing w:val="0"/>
        <w:rPr>
          <w:rFonts w:hint="default"/>
          <w:lang w:val="en-AU"/>
        </w:rPr>
      </w:pPr>
      <w:r>
        <w:rPr>
          <w:rFonts w:hint="default"/>
          <w:lang w:val="en-AU"/>
        </w:rPr>
        <w:t>Alteryx Workflow</w:t>
      </w:r>
    </w:p>
    <w:p>
      <w:pPr>
        <w:contextualSpacing w:val="0"/>
      </w:pPr>
      <w:bookmarkStart w:id="2" w:name="_1fob9te" w:colFirst="0" w:colLast="0"/>
      <w:bookmarkEnd w:id="2"/>
      <w:r>
        <w:drawing>
          <wp:inline distT="0" distB="0" distL="114300" distR="114300">
            <wp:extent cx="5934075" cy="24688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934075" cy="2468880"/>
                    </a:xfrm>
                    <a:prstGeom prst="rect">
                      <a:avLst/>
                    </a:prstGeom>
                    <a:noFill/>
                    <a:ln>
                      <a:noFill/>
                    </a:ln>
                  </pic:spPr>
                </pic:pic>
              </a:graphicData>
            </a:graphic>
          </wp:inline>
        </w:drawing>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firstLine="360"/>
      </w:pPr>
    </w:lvl>
    <w:lvl w:ilvl="1" w:tentative="0">
      <w:start w:val="1"/>
      <w:numFmt w:val="lowerLetter"/>
      <w:lvlText w:val="%2."/>
      <w:lvlJc w:val="left"/>
      <w:pPr>
        <w:ind w:left="1440" w:firstLine="1080"/>
      </w:pPr>
    </w:lvl>
    <w:lvl w:ilvl="2" w:tentative="0">
      <w:start w:val="1"/>
      <w:numFmt w:val="lowerRoman"/>
      <w:lvlText w:val="%3."/>
      <w:lvlJc w:val="right"/>
      <w:pPr>
        <w:ind w:left="2160" w:firstLine="1980"/>
      </w:pPr>
    </w:lvl>
    <w:lvl w:ilvl="3" w:tentative="0">
      <w:start w:val="1"/>
      <w:numFmt w:val="decimal"/>
      <w:lvlText w:val="%4."/>
      <w:lvlJc w:val="left"/>
      <w:pPr>
        <w:ind w:left="2880" w:firstLine="2520"/>
      </w:pPr>
    </w:lvl>
    <w:lvl w:ilvl="4" w:tentative="0">
      <w:start w:val="1"/>
      <w:numFmt w:val="lowerLetter"/>
      <w:lvlText w:val="%5."/>
      <w:lvlJc w:val="left"/>
      <w:pPr>
        <w:ind w:left="3600" w:firstLine="3240"/>
      </w:pPr>
    </w:lvl>
    <w:lvl w:ilvl="5" w:tentative="0">
      <w:start w:val="1"/>
      <w:numFmt w:val="lowerRoman"/>
      <w:lvlText w:val="%6."/>
      <w:lvlJc w:val="right"/>
      <w:pPr>
        <w:ind w:left="4320" w:firstLine="4140"/>
      </w:pPr>
    </w:lvl>
    <w:lvl w:ilvl="6" w:tentative="0">
      <w:start w:val="1"/>
      <w:numFmt w:val="decimal"/>
      <w:lvlText w:val="%7."/>
      <w:lvlJc w:val="left"/>
      <w:pPr>
        <w:ind w:left="5040" w:firstLine="4680"/>
      </w:pPr>
    </w:lvl>
    <w:lvl w:ilvl="7" w:tentative="0">
      <w:start w:val="1"/>
      <w:numFmt w:val="lowerLetter"/>
      <w:lvlText w:val="%8."/>
      <w:lvlJc w:val="left"/>
      <w:pPr>
        <w:ind w:left="5760" w:firstLine="5400"/>
      </w:pPr>
    </w:lvl>
    <w:lvl w:ilvl="8" w:tentative="0">
      <w:start w:val="1"/>
      <w:numFmt w:val="lowerRoman"/>
      <w:lvlText w:val="%9."/>
      <w:lvlJc w:val="right"/>
      <w:pPr>
        <w:ind w:left="6480" w:firstLine="6300"/>
      </w:pPr>
    </w:lvl>
  </w:abstractNum>
  <w:abstractNum w:abstractNumId="1">
    <w:nsid w:val="0053208E"/>
    <w:multiLevelType w:val="multilevel"/>
    <w:tmpl w:val="0053208E"/>
    <w:lvl w:ilvl="0" w:tentative="0">
      <w:start w:val="1"/>
      <w:numFmt w:val="decimal"/>
      <w:lvlText w:val="%1."/>
      <w:lvlJc w:val="left"/>
      <w:pPr>
        <w:ind w:left="720" w:firstLine="360"/>
      </w:pPr>
    </w:lvl>
    <w:lvl w:ilvl="1" w:tentative="0">
      <w:start w:val="1"/>
      <w:numFmt w:val="decimal"/>
      <w:lvlText w:val="%2."/>
      <w:lvlJc w:val="left"/>
      <w:pPr>
        <w:ind w:left="1440" w:firstLine="1080"/>
      </w:pPr>
    </w:lvl>
    <w:lvl w:ilvl="2" w:tentative="0">
      <w:start w:val="1"/>
      <w:numFmt w:val="decimal"/>
      <w:lvlText w:val="%3."/>
      <w:lvlJc w:val="left"/>
      <w:pPr>
        <w:ind w:left="2160" w:firstLine="1800"/>
      </w:pPr>
    </w:lvl>
    <w:lvl w:ilvl="3" w:tentative="0">
      <w:start w:val="1"/>
      <w:numFmt w:val="decimal"/>
      <w:lvlText w:val="%4."/>
      <w:lvlJc w:val="left"/>
      <w:pPr>
        <w:ind w:left="2880" w:firstLine="2520"/>
      </w:pPr>
    </w:lvl>
    <w:lvl w:ilvl="4" w:tentative="0">
      <w:start w:val="1"/>
      <w:numFmt w:val="decimal"/>
      <w:lvlText w:val="%5."/>
      <w:lvlJc w:val="left"/>
      <w:pPr>
        <w:ind w:left="3600" w:firstLine="3240"/>
      </w:pPr>
    </w:lvl>
    <w:lvl w:ilvl="5" w:tentative="0">
      <w:start w:val="1"/>
      <w:numFmt w:val="decimal"/>
      <w:lvlText w:val="%6."/>
      <w:lvlJc w:val="left"/>
      <w:pPr>
        <w:ind w:left="4320" w:firstLine="3960"/>
      </w:pPr>
    </w:lvl>
    <w:lvl w:ilvl="6" w:tentative="0">
      <w:start w:val="1"/>
      <w:numFmt w:val="decimal"/>
      <w:lvlText w:val="%7."/>
      <w:lvlJc w:val="left"/>
      <w:pPr>
        <w:ind w:left="5040" w:firstLine="4680"/>
      </w:pPr>
    </w:lvl>
    <w:lvl w:ilvl="7" w:tentative="0">
      <w:start w:val="1"/>
      <w:numFmt w:val="decimal"/>
      <w:lvlText w:val="%8."/>
      <w:lvlJc w:val="left"/>
      <w:pPr>
        <w:ind w:left="5760" w:firstLine="5400"/>
      </w:pPr>
    </w:lvl>
    <w:lvl w:ilvl="8" w:tentative="0">
      <w:start w:val="1"/>
      <w:numFmt w:val="decimal"/>
      <w:lvlText w:val="%9."/>
      <w:lvlJc w:val="left"/>
      <w:pPr>
        <w:ind w:left="6480" w:firstLine="6120"/>
      </w:pPr>
    </w:lvl>
  </w:abstractNum>
  <w:abstractNum w:abstractNumId="2">
    <w:nsid w:val="59ADCABA"/>
    <w:multiLevelType w:val="multilevel"/>
    <w:tmpl w:val="59ADCABA"/>
    <w:lvl w:ilvl="0" w:tentative="0">
      <w:start w:val="1"/>
      <w:numFmt w:val="decimal"/>
      <w:lvlText w:val="%1."/>
      <w:lvlJc w:val="left"/>
      <w:pPr>
        <w:ind w:left="720" w:firstLine="360"/>
      </w:pPr>
    </w:lvl>
    <w:lvl w:ilvl="1" w:tentative="0">
      <w:start w:val="1"/>
      <w:numFmt w:val="lowerLetter"/>
      <w:lvlText w:val="%2."/>
      <w:lvlJc w:val="left"/>
      <w:pPr>
        <w:ind w:left="1440" w:firstLine="1080"/>
      </w:pPr>
    </w:lvl>
    <w:lvl w:ilvl="2" w:tentative="0">
      <w:start w:val="1"/>
      <w:numFmt w:val="lowerRoman"/>
      <w:lvlText w:val="%3."/>
      <w:lvlJc w:val="right"/>
      <w:pPr>
        <w:ind w:left="2160" w:firstLine="1980"/>
      </w:pPr>
    </w:lvl>
    <w:lvl w:ilvl="3" w:tentative="0">
      <w:start w:val="1"/>
      <w:numFmt w:val="decimal"/>
      <w:lvlText w:val="%4."/>
      <w:lvlJc w:val="left"/>
      <w:pPr>
        <w:ind w:left="2880" w:firstLine="2520"/>
      </w:pPr>
    </w:lvl>
    <w:lvl w:ilvl="4" w:tentative="0">
      <w:start w:val="1"/>
      <w:numFmt w:val="lowerLetter"/>
      <w:lvlText w:val="%5."/>
      <w:lvlJc w:val="left"/>
      <w:pPr>
        <w:ind w:left="3600" w:firstLine="3240"/>
      </w:pPr>
    </w:lvl>
    <w:lvl w:ilvl="5" w:tentative="0">
      <w:start w:val="1"/>
      <w:numFmt w:val="lowerRoman"/>
      <w:lvlText w:val="%6."/>
      <w:lvlJc w:val="right"/>
      <w:pPr>
        <w:ind w:left="4320" w:firstLine="4140"/>
      </w:pPr>
    </w:lvl>
    <w:lvl w:ilvl="6" w:tentative="0">
      <w:start w:val="1"/>
      <w:numFmt w:val="decimal"/>
      <w:lvlText w:val="%7."/>
      <w:lvlJc w:val="left"/>
      <w:pPr>
        <w:ind w:left="5040" w:firstLine="4680"/>
      </w:pPr>
    </w:lvl>
    <w:lvl w:ilvl="7" w:tentative="0">
      <w:start w:val="1"/>
      <w:numFmt w:val="lowerLetter"/>
      <w:lvlText w:val="%8."/>
      <w:lvlJc w:val="left"/>
      <w:pPr>
        <w:ind w:left="5760" w:firstLine="5400"/>
      </w:pPr>
    </w:lvl>
    <w:lvl w:ilvl="8" w:tentative="0">
      <w:start w:val="1"/>
      <w:numFmt w:val="lowerRoman"/>
      <w:lvlText w:val="%9."/>
      <w:lvlJc w:val="right"/>
      <w:pPr>
        <w:ind w:left="6480" w:firstLine="63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1B214305"/>
    <w:rsid w:val="3B842D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US"/>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rPr>
  </w:style>
  <w:style w:type="paragraph" w:styleId="7">
    <w:name w:val="heading 6"/>
    <w:basedOn w:val="1"/>
    <w:next w:val="1"/>
    <w:qFormat/>
    <w:uiPriority w:val="0"/>
    <w:pPr>
      <w:keepNext/>
      <w:keepLines/>
      <w:spacing w:before="240" w:after="80"/>
    </w:pPr>
    <w:rPr>
      <w:i/>
      <w:color w:val="666666"/>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after="320"/>
    </w:pPr>
    <w:rPr>
      <w:color w:val="666666"/>
      <w:sz w:val="30"/>
      <w:szCs w:val="30"/>
    </w:rPr>
  </w:style>
  <w:style w:type="paragraph" w:styleId="9">
    <w:name w:val="Title"/>
    <w:basedOn w:val="1"/>
    <w:next w:val="1"/>
    <w:qFormat/>
    <w:uiPriority w:val="0"/>
    <w:pPr>
      <w:keepNext/>
      <w:keepLines/>
      <w:spacing w:after="60"/>
    </w:pPr>
    <w:rPr>
      <w:sz w:val="52"/>
      <w:szCs w:val="52"/>
    </w:rPr>
  </w:style>
  <w:style w:type="table" w:customStyle="1" w:styleId="12">
    <w:name w:val="Table Normal1"/>
    <w:uiPriority w:val="0"/>
  </w:style>
  <w:style w:type="table" w:customStyle="1" w:styleId="13">
    <w:name w:val="_Style 10"/>
    <w:basedOn w:val="12"/>
    <w:uiPriority w:val="0"/>
    <w:pPr>
      <w:spacing w:line="240" w:lineRule="auto"/>
      <w:contextualSpacing/>
    </w:p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188</TotalTime>
  <ScaleCrop>false</ScaleCrop>
  <LinksUpToDate>false</LinksUpToDate>
  <Application>WPS Office_11.2.0.9169_F1E327BC-269C-435d-A152-05C5408002CA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2020-03-15T09:53:48Z</dcterms:created>
  <dc:creator>mattg</dc:creator>
  <cp:lastModifiedBy>mattg</cp:lastModifiedBy>
  <dcterms:modified xsi:type="dcterms:W3CDTF">2020-03-15T13:05:48Z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